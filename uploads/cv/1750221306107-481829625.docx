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9974C" w14:textId="77777777" w:rsidR="00777068" w:rsidRDefault="00000000" w:rsidP="00D22EA4">
      <w:r>
        <w:rPr>
          <w:b/>
          <w:sz w:val="28"/>
        </w:rPr>
        <w:t>SANNI CHAUDHARI</w:t>
      </w:r>
      <w:r>
        <w:rPr>
          <w:b/>
          <w:sz w:val="28"/>
        </w:rPr>
        <w:br/>
      </w:r>
      <w:r w:rsidRPr="00D22EA4">
        <w:rPr>
          <w:sz w:val="24"/>
          <w:szCs w:val="24"/>
        </w:rPr>
        <w:t>Surat, Mandvi, Gujarat | Email: chaudharisunny6@gmail.com | Phone: +91 87583 84049</w:t>
      </w:r>
      <w:r w:rsidRPr="00D22EA4">
        <w:rPr>
          <w:sz w:val="24"/>
          <w:szCs w:val="24"/>
        </w:rPr>
        <w:br/>
        <w:t>GitHub: github.com/chaudharisunny</w:t>
      </w:r>
    </w:p>
    <w:p w14:paraId="1F5E29D6" w14:textId="77777777" w:rsidR="00777068" w:rsidRDefault="00000000">
      <w:pPr>
        <w:pStyle w:val="Heading1"/>
      </w:pPr>
      <w:r>
        <w:t>Profile Summary</w:t>
      </w:r>
    </w:p>
    <w:p w14:paraId="7A77A771" w14:textId="77777777" w:rsidR="00777068" w:rsidRPr="00D22EA4" w:rsidRDefault="00000000">
      <w:pPr>
        <w:rPr>
          <w:sz w:val="24"/>
          <w:szCs w:val="24"/>
        </w:rPr>
      </w:pPr>
      <w:r w:rsidRPr="00D22EA4">
        <w:rPr>
          <w:sz w:val="24"/>
          <w:szCs w:val="24"/>
        </w:rPr>
        <w:t>Motivated software developer with a strong foundation in backend development using Node.js and Express. Skilled in building and maintaining RESTful APIs, integrating databases like MongoDB and PostgreSQL, and solving real-world problems through code. Enthusiastic about collaborating in team environments, writing clean code, and continuously improving technical skills.</w:t>
      </w:r>
    </w:p>
    <w:p w14:paraId="5B5F9CCD" w14:textId="77777777" w:rsidR="00777068" w:rsidRDefault="00000000">
      <w:pPr>
        <w:pStyle w:val="Heading1"/>
      </w:pPr>
      <w:r>
        <w:t>Technical Skills</w:t>
      </w:r>
    </w:p>
    <w:p w14:paraId="7E0F3CF6" w14:textId="77777777" w:rsidR="00777068" w:rsidRPr="00D22EA4" w:rsidRDefault="00000000">
      <w:pPr>
        <w:rPr>
          <w:sz w:val="24"/>
          <w:szCs w:val="24"/>
        </w:rPr>
      </w:pPr>
      <w:r w:rsidRPr="00D22EA4">
        <w:rPr>
          <w:sz w:val="24"/>
          <w:szCs w:val="24"/>
        </w:rPr>
        <w:t>Languages: JavaScript (ES6+), TypeScript (basic)</w:t>
      </w:r>
      <w:r w:rsidRPr="00D22EA4">
        <w:rPr>
          <w:sz w:val="24"/>
          <w:szCs w:val="24"/>
        </w:rPr>
        <w:br/>
        <w:t>Backend Technologies: Node.js, Express.js, REST APIs</w:t>
      </w:r>
      <w:r w:rsidRPr="00D22EA4">
        <w:rPr>
          <w:sz w:val="24"/>
          <w:szCs w:val="24"/>
        </w:rPr>
        <w:br/>
        <w:t>Databases: MongoDB, PostgreSQL, Mongoose ORM</w:t>
      </w:r>
      <w:r w:rsidRPr="00D22EA4">
        <w:rPr>
          <w:sz w:val="24"/>
          <w:szCs w:val="24"/>
        </w:rPr>
        <w:br/>
        <w:t>Tools: Git, Postman, EJS, Body-parser, Dotenv</w:t>
      </w:r>
      <w:r w:rsidRPr="00D22EA4">
        <w:rPr>
          <w:sz w:val="24"/>
          <w:szCs w:val="24"/>
        </w:rPr>
        <w:br/>
        <w:t>Other Skills: JWT Authentication, Debugging, Code Reviews, Technical Documentation</w:t>
      </w:r>
    </w:p>
    <w:p w14:paraId="29A29710" w14:textId="77777777" w:rsidR="00777068" w:rsidRDefault="00000000">
      <w:pPr>
        <w:pStyle w:val="Heading1"/>
      </w:pPr>
      <w:r>
        <w:t>Projects</w:t>
      </w:r>
    </w:p>
    <w:p w14:paraId="5D8A17A7" w14:textId="77777777" w:rsidR="00777068" w:rsidRPr="00D22EA4" w:rsidRDefault="00000000">
      <w:pPr>
        <w:pStyle w:val="ListBullet"/>
        <w:rPr>
          <w:b/>
          <w:bCs/>
          <w:sz w:val="24"/>
          <w:szCs w:val="24"/>
        </w:rPr>
      </w:pPr>
      <w:r w:rsidRPr="00D22EA4">
        <w:rPr>
          <w:b/>
          <w:bCs/>
          <w:sz w:val="24"/>
          <w:szCs w:val="24"/>
        </w:rPr>
        <w:t>Blog REST API (GitHub: github.com/chaudharisunny/Blog_RestApi)</w:t>
      </w:r>
    </w:p>
    <w:p w14:paraId="15BA4F84" w14:textId="77777777" w:rsidR="00777068" w:rsidRPr="00D22EA4" w:rsidRDefault="00000000">
      <w:pPr>
        <w:rPr>
          <w:sz w:val="24"/>
          <w:szCs w:val="24"/>
        </w:rPr>
      </w:pPr>
      <w:r w:rsidRPr="00D22EA4">
        <w:rPr>
          <w:sz w:val="24"/>
          <w:szCs w:val="24"/>
        </w:rPr>
        <w:t>- Developed a blog backend with full CRUD operations and JWT-based authentication.</w:t>
      </w:r>
      <w:r w:rsidRPr="00D22EA4">
        <w:rPr>
          <w:sz w:val="24"/>
          <w:szCs w:val="24"/>
        </w:rPr>
        <w:br/>
        <w:t>- Implemented schema validation with Mongoose and tested endpoints with Postman.</w:t>
      </w:r>
    </w:p>
    <w:p w14:paraId="2789395F" w14:textId="77777777" w:rsidR="00777068" w:rsidRPr="00D22EA4" w:rsidRDefault="00000000">
      <w:pPr>
        <w:pStyle w:val="ListBullet"/>
        <w:rPr>
          <w:b/>
          <w:bCs/>
          <w:sz w:val="24"/>
          <w:szCs w:val="24"/>
        </w:rPr>
      </w:pPr>
      <w:r w:rsidRPr="00D22EA4">
        <w:rPr>
          <w:b/>
          <w:bCs/>
          <w:sz w:val="24"/>
          <w:szCs w:val="24"/>
        </w:rPr>
        <w:t>E-commerce Backend (GitHub: github.com/chaudharisunny/payment-gateway)</w:t>
      </w:r>
    </w:p>
    <w:p w14:paraId="566AB0C0" w14:textId="77777777" w:rsidR="00777068" w:rsidRDefault="00000000">
      <w:r w:rsidRPr="00D22EA4">
        <w:rPr>
          <w:sz w:val="24"/>
          <w:szCs w:val="24"/>
        </w:rPr>
        <w:t>- Built shopping cart, user roles, and payment integration with Stripe.</w:t>
      </w:r>
      <w:r w:rsidRPr="00D22EA4">
        <w:rPr>
          <w:sz w:val="24"/>
          <w:szCs w:val="24"/>
        </w:rPr>
        <w:br/>
        <w:t>- Managed routes, authentication, and secure configurations using dotenv</w:t>
      </w:r>
      <w:r>
        <w:t>.</w:t>
      </w:r>
    </w:p>
    <w:p w14:paraId="560B9B47" w14:textId="77777777" w:rsidR="00777068" w:rsidRPr="00D22EA4" w:rsidRDefault="00000000">
      <w:pPr>
        <w:pStyle w:val="ListBullet"/>
        <w:rPr>
          <w:b/>
          <w:bCs/>
          <w:sz w:val="24"/>
          <w:szCs w:val="24"/>
        </w:rPr>
      </w:pPr>
      <w:r w:rsidRPr="00D22EA4">
        <w:rPr>
          <w:b/>
          <w:bCs/>
          <w:sz w:val="24"/>
          <w:szCs w:val="24"/>
        </w:rPr>
        <w:t>Finance Tracker (GitHub: github.com/chaudharisunny/Finance-Tracking-System)</w:t>
      </w:r>
    </w:p>
    <w:p w14:paraId="1650D15B" w14:textId="77777777" w:rsidR="00777068" w:rsidRDefault="00000000">
      <w:r>
        <w:t xml:space="preserve">- </w:t>
      </w:r>
      <w:r w:rsidRPr="00D22EA4">
        <w:rPr>
          <w:sz w:val="24"/>
          <w:szCs w:val="24"/>
        </w:rPr>
        <w:t>Designed a personal finance tracking backend with JWT login and categorized expense logging</w:t>
      </w:r>
      <w:r>
        <w:t>.</w:t>
      </w:r>
    </w:p>
    <w:p w14:paraId="76ED8789" w14:textId="77777777" w:rsidR="00777068" w:rsidRDefault="00000000">
      <w:pPr>
        <w:pStyle w:val="Heading1"/>
      </w:pPr>
      <w:r>
        <w:t>Education</w:t>
      </w:r>
    </w:p>
    <w:p w14:paraId="11758D48" w14:textId="448A3E39" w:rsidR="00777068" w:rsidRPr="00D22EA4" w:rsidRDefault="00000000" w:rsidP="00D22EA4">
      <w:r w:rsidRPr="00D22EA4">
        <w:t>Bachelor of Engineering – Information Technology</w:t>
      </w:r>
      <w:r w:rsidRPr="00D22EA4">
        <w:br/>
        <w:t>Government Engineering College, Gandhinagar</w:t>
      </w:r>
      <w:r w:rsidRPr="00D22EA4">
        <w:br/>
        <w:t>Graduated: February 2021</w:t>
      </w:r>
      <w:r w:rsidR="007525E0">
        <w:t xml:space="preserve"> </w:t>
      </w:r>
    </w:p>
    <w:sectPr w:rsidR="00777068" w:rsidRPr="00D22EA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9678676">
    <w:abstractNumId w:val="8"/>
  </w:num>
  <w:num w:numId="2" w16cid:durableId="991520373">
    <w:abstractNumId w:val="6"/>
  </w:num>
  <w:num w:numId="3" w16cid:durableId="1876041627">
    <w:abstractNumId w:val="5"/>
  </w:num>
  <w:num w:numId="4" w16cid:durableId="1627542815">
    <w:abstractNumId w:val="4"/>
  </w:num>
  <w:num w:numId="5" w16cid:durableId="2126463786">
    <w:abstractNumId w:val="7"/>
  </w:num>
  <w:num w:numId="6" w16cid:durableId="1582594175">
    <w:abstractNumId w:val="3"/>
  </w:num>
  <w:num w:numId="7" w16cid:durableId="1910915540">
    <w:abstractNumId w:val="2"/>
  </w:num>
  <w:num w:numId="8" w16cid:durableId="979960159">
    <w:abstractNumId w:val="1"/>
  </w:num>
  <w:num w:numId="9" w16cid:durableId="883100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21D4C"/>
    <w:rsid w:val="007525E0"/>
    <w:rsid w:val="00777068"/>
    <w:rsid w:val="00AA1D8D"/>
    <w:rsid w:val="00B47730"/>
    <w:rsid w:val="00CB0664"/>
    <w:rsid w:val="00D22EA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9FDB24"/>
  <w14:defaultImageDpi w14:val="300"/>
  <w15:docId w15:val="{630219C6-A1E5-4D99-BB1F-9441C51A3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Sanni Chaudhari</cp:lastModifiedBy>
  <cp:revision>2</cp:revision>
  <dcterms:created xsi:type="dcterms:W3CDTF">2013-12-23T23:15:00Z</dcterms:created>
  <dcterms:modified xsi:type="dcterms:W3CDTF">2025-06-09T04:57:00Z</dcterms:modified>
  <cp:category/>
</cp:coreProperties>
</file>